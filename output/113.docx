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Foi muito gostoso e satisfatório conseguir pegar os bloquinhos e manuseá-los. Dei até risadas quando descobri que eu podia jogá-los para longe e esticar meus braços para pegar de volta, até brinquei com isso um pouco. A parte de poder mexer com os blocos livremente foi tão divertida que eu desviava do foco principal do jogo sem querer para brincar de manuseá-los.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Poucas vezes os bloquinhos ficavam tremendo na minha mão, mas acredito que uma calibragem do aparelho para as minhas mãos resolveria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