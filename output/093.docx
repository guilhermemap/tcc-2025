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o dispositivo entendia errado os meus comandos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