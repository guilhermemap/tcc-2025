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Não gosto da distorção que é feita envolta da minha mão, isso tira um pouco a sensação do 3D no ambiente. Dói os braços também.</w:t>
      </w:r>
    </w:p>
    <w:p>
      <w:r>
        <w:rPr>
          <w:rStyle w:val="Strong"/>
        </w:rPr>
        <w:t>Q63: Descreva experiências positivas:</w:t>
      </w:r>
    </w:p>
    <w:p>
      <w:r>
        <w:t>A: Fácil instalação, não possui fios e veste muito bem.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Sim, as vezes o menu da meta abria sem é querer.</w:t>
      </w:r>
    </w:p>
    <w:p>
      <w:r>
        <w:rPr>
          <w:rStyle w:val="Strong"/>
        </w:rPr>
        <w:t>Q65: Você possui sugestões</w:t>
      </w:r>
    </w:p>
    <w:p>
      <w:r>
        <w:t>A: Remover essa distorção envolta das minhas mãos e braços.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Essa foi minha primeira experiência XR.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