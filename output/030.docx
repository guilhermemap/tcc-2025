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Dificuldade em mover os objetos</w:t>
      </w:r>
    </w:p>
    <w:p>
      <w:r>
        <w:rPr>
          <w:rStyle w:val="Strong"/>
        </w:rPr>
        <w:t>Q63: Descreva experiências positivas:</w:t>
      </w:r>
    </w:p>
    <w:p>
      <w:r>
        <w:t>A: Conhecer essa tecnologia e poder interagir com essa realidade virtual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Dificuldade em realizar os movimentos de pegar o objeto e movê-lo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Para esse jogo em especifico, acredito que um jogo similar em um celular, por exemplo, seria mais fácil e ágil, já que seria necessário apenas arrastar os objetos, sem necessidade de fazer movimento de pinça com os dedos.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