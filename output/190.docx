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É muito divertido interagir com os elementos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No começo foi difícil compreender a profundidade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Achei mais suave e natural do que usar  controles integrados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