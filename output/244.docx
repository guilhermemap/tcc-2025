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Desconforto geral em usar o aparelho, por ser um pouco pesado demais. A imagem não ficou muito focada.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