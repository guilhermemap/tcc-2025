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O rastreio da mão não funcionou 100%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