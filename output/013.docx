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Imagino grandes possibilidades de uso desta tecnologia, com várias aplicações possíveis.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