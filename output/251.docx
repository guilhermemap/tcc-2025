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Achei muito agradável pode manipular objetos e girar e poder posicionar o menu ao meu agrado.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Acho uma opção muito agradável e futurista, causa uma sensação boa e optaria por vezes utiliza-la.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