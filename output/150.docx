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Quebra cabeças de lógica desafiadores.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O jogo tem dificuldade em saber quando eu solto a peça.</w:t>
        <w:br/>
        <w:t>O menu do meta abriu por acidente durante o jogo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