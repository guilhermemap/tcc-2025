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Acredito que foi não ter uma pequena frase mostrando como utilizava a plataforma, visto que quando ela for utilizada pelas pessoas deveria mostrar como é para ser utilizada</w:t>
      </w:r>
    </w:p>
    <w:p>
      <w:r>
        <w:rPr>
          <w:rStyle w:val="Strong"/>
        </w:rPr>
        <w:t>Q63: Descreva experiências positivas:</w:t>
      </w:r>
    </w:p>
    <w:p>
      <w:r>
        <w:t>A: Achei muito prático o projeto, de forma facil e eficiente de aprender, para entender e realizar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Apenas mostrar algum pequeno manual ou sugestão de como utilizar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de forma prática e bem utilizada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