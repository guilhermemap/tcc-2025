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nunca tinha usado esse equipamento, então fiquei curioso e gostei bastante do jogo.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porquê é uma inteligencia artificial, que faz você parecer estar em outro ambiente.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