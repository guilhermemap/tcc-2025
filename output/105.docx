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Divertido,relaxante e envolvente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algumas vezes selecionou o objeto errado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é bem mais envolvente que outras soluções. O som é bem preciso e emula uma sensação de toque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