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Strong"/>
        </w:rPr>
        <w:t>Q62: Descreva experiências negativas: Reveja as sentenças em que você não concordou totalmente para relembrar.</w:t>
      </w:r>
    </w:p>
    <w:p>
      <w:r>
        <w:t>A: Em relação ao óculos o qual após um uso prolongado pode gerar algum desconforto na região abaixo dos olhos e/ou no pescoço pelo peso.</w:t>
        <w:br/>
        <w:t>Algumas interações as vezes falhavam de primeira mas nada que atrapalhasse dinâmica do jogo.</w:t>
      </w:r>
    </w:p>
    <w:p>
      <w:r>
        <w:rPr>
          <w:rStyle w:val="Strong"/>
        </w:rPr>
        <w:t>Q63: Descreva experiências positivas:</w:t>
      </w:r>
    </w:p>
    <w:p>
      <w:r>
        <w:t>A: A interação com o ambiente holográfico foi muito relaxante e ao mesmo tempo intrigante, pensando no propósito de aprendizagem, o jogo &amp;#34;Cubism&amp;#34; proporciona uma ótima ativação cerebral testando a visão espacial para solucionar os desafios.</w:t>
        <w:br/>
        <w:t>O fato de enxergar o mundo exterior mesmo estando imerso ao jogo trouxe uma sensação de tranquilidade ao usar o dispositivo, pois eu não estava &amp;#34;cego&amp;#34; em relação ao externo.</w:t>
      </w:r>
    </w:p>
    <w:p>
      <w:r>
        <w:rPr>
          <w:rStyle w:val="Strong"/>
        </w:rPr>
        <w:t>Q64: Você enfrentou problemas ou dificuldades durante o uso da solução holográfica? Se sim</w:t>
      </w:r>
    </w:p>
    <w:p>
      <w:r>
        <w:t>A: Tive alguns problemas em relação a seleção de objetos, mas acredito que seja por causa da própria tecnologia e pelo fato de no momento de falha, as peças estarem muito próximas do meu rosto dificultando o funcionamento dos sensores (creio eu).</w:t>
      </w:r>
    </w:p>
    <w:p>
      <w:r>
        <w:rPr>
          <w:rStyle w:val="Strong"/>
        </w:rPr>
        <w:t>Q65: Você possui sugestões</w:t>
      </w:r>
    </w:p>
    <w:p>
      <w:r>
        <w:t>A: Não, a solução por si só tem uma finalidade muito bem definida e agradável ao meu perfil de usuário.</w:t>
      </w:r>
    </w:p>
    <w:p>
      <w:r>
        <w:rPr>
          <w:rStyle w:val="Strong"/>
        </w:rPr>
        <w:t>Q66: Você considera que esta solução holográfica é melhor que outras soluções para a mesma atividade? Por quê?</w:t>
      </w:r>
    </w:p>
    <w:p>
      <w:r>
        <w:t>A: Sim, o jogo apresentado foi ao mesmo tempo bem divertido e entretido, pois eu mesmo poderia ficar um bom tempo jogando. Por exemplo, se tivesse um dispositivo desses, jogaria sempre pela manha para ativar o cérebro (adoro jogos de estimulo da visão espacial).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