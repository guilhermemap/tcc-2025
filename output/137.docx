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Durante a etapa 3 uma peça ficou escondida e eu só fui encontrar no final da simulação</w:t>
      </w:r>
    </w:p>
    <w:p>
      <w:r>
        <w:rPr>
          <w:rStyle w:val="Strong"/>
        </w:rPr>
        <w:t>Q63: Descreva experiências positivas:</w:t>
      </w:r>
    </w:p>
    <w:p>
      <w:r>
        <w:t>A: Muito bonito e imersivo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Sim. Não seria tão divertido quanto.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