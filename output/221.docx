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Gostei dos efeitos sonoros e o jogo é bem relaxante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eu soltava a peça e ela saia pra longe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esteja um pouco acima mas não testei muitas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