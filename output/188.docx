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Toda experiência foi muito divertida, principalmente parte do jogo se mesclar com o ambiente real que o usuário está inserido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No começo foi mais difícil pegar as peça,mas conforme o jogo passava os movimentos ficaram mais fáceis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