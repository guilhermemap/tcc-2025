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Além das minhas expectativas! Gostei imensamente de participar dessa experiência!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