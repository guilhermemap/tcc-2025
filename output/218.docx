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uso do capacete foi cansativo e pesado . Especialmente a amarra que acabou apertando um pouco, mas sem ela bem fixada não me sentiria tão seguro de usar devido ao peso. O jogo é divertido, porém eu me senti um pouco perdido nas mecânicas,  isto é,  como é o movimento manual específico para pegar uma peça? Seria interessante também sentir que tenho &amp;#34;poderes&amp;#34;, como poder levitar as peças sem encostar nelas.</w:t>
      </w:r>
    </w:p>
    <w:p>
      <w:r>
        <w:rPr>
          <w:rStyle w:val="Strong"/>
        </w:rPr>
        <w:t>Q63: Descreva experiências positivas:</w:t>
      </w:r>
    </w:p>
    <w:p>
      <w:r>
        <w:t>A: Muito divertido. Engajou-me do início ao fim. O que me surpreendeu foi como o mundo ao redor continuava ali, apesar de preto e branco. As cores do jogo eram muito boas e senti que  o sistema leu muito bem meus movimentos.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Um pouco pesada e quente.</w:t>
      </w:r>
    </w:p>
    <w:p>
      <w:r>
        <w:rPr>
          <w:rStyle w:val="Strong"/>
        </w:rPr>
        <w:t>Q65: Você possui sugestões</w:t>
      </w:r>
    </w:p>
    <w:p>
      <w:r>
        <w:t>A: Relatei anteriormente: apostar em &amp;#34;poderes&amp;#34;. Melhorar as instruções de movimentos específicos.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Mais divertido, inovador e diferente. O fato de ser 3D é muito legal.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