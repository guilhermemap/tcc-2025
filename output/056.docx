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Strong"/>
        </w:rPr>
        <w:t>Q62: Descreva experiências negativas: Reveja as sentenças em que você não concordou totalmente para relembrar.</w:t>
      </w:r>
    </w:p>
    <w:p>
      <w:r>
        <w:t>A: foi possível transpassar alguns hologramas ao tentar manuseá-los, e em alguns momentos, não foi possível mover o holograma, somente era possível tocá-lo ou eventualmente transpassá-lo</w:t>
      </w:r>
    </w:p>
    <w:p>
      <w:r>
        <w:rPr>
          <w:rStyle w:val="Strong"/>
        </w:rPr>
        <w:t>Q63: Descreva experiências positivas:</w:t>
      </w:r>
    </w:p>
    <w:p>
      <w:r>
        <w:t>A: a possibilidade de unir dois ambientes (real, material ou seja a sala ) com um ambiente totalmente virtual (inexistente do ponto de vista físico, material) foi muito boa, um ambiente de fundo totalmente escuro ou branco, monocor, creio que seja benéfico somente em casos de real necessidade de &amp;#34;isolamento&amp;#34; do ambiente virtual seja para concentração do usuário, por ex. a visão da sala mesmo que em preto e branco, permite que o usuário se sinta (aliás está no recinto ) real.</w:t>
      </w:r>
    </w:p>
    <w:p>
      <w:r>
        <w:rPr>
          <w:rStyle w:val="Strong"/>
        </w:rPr>
        <w:t>Q64: Você enfrentou problemas ou dificuldades durante o uso da solução holográfica? Se sim</w:t>
      </w:r>
    </w:p>
    <w:p>
      <w:r>
        <w:t>A: não</w:t>
      </w:r>
    </w:p>
    <w:p>
      <w:r>
        <w:rPr>
          <w:rStyle w:val="Strong"/>
        </w:rPr>
        <w:t>Q65: Você possui sugestões</w:t>
      </w:r>
    </w:p>
    <w:p>
      <w:r>
        <w:t>A: Para esse jogo semelhante ao tetris, talvez somente um áudio ao termino de uma fase, parabenizando-o e solicitando para ir para próxima fase.</w:t>
      </w:r>
    </w:p>
    <w:p>
      <w:r>
        <w:rPr>
          <w:rStyle w:val="Strong"/>
        </w:rPr>
        <w:t>Q66: Você considera que esta solução holográfica é melhor que outras soluções para a mesma atividade? Por quê?</w:t>
      </w:r>
    </w:p>
    <w:p>
      <w:r>
        <w:t>A: Hologramas podem trazer soluções para reduzir/eliminar por exemplo a necessidade material de um monitor, tela de computador, porém será necessário o óculos/visor de realidade virtual, bem como poderá permitir que um usuário que esteja trabalhando em um escritório virtual (vamos considerar assim) se sinta em um ambiente de tamanho real, mesmo que esteja em um espaço reduzido. Soma-se a isso a possibilidade de visão 3D que pode ser muito útil principalmente para uso médico para cirurgias a distâncias controlando robôs por ex. E para entretimento, creio que em alguns anos teremos cinemas (se poderemos continuar chamando assim) transformados em salas onde o usuário que vai &amp;#34;assistir&amp;#34; a um filme ao invés da tela do cinema terá provavelmente teu proprio óculos, ou o cinema irá oferecer para que ele tenha uma filme como se ele estivesse no ambiente.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